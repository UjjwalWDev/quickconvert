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00" w:lineRule="exact" w:before="8" w:after="0"/>
        <w:ind w:left="2948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70"/>
          <w:u w:val="single"/>
        </w:rPr>
        <w:t xml:space="preserve">UJJWAL SRIVASTAVA </w:t>
      </w:r>
    </w:p>
    <w:p>
      <w:pPr>
        <w:autoSpaceDN w:val="0"/>
        <w:autoSpaceDE w:val="0"/>
        <w:widowControl/>
        <w:spacing w:line="278" w:lineRule="exact" w:before="66" w:after="0"/>
        <w:ind w:left="0" w:right="1822" w:firstLine="0"/>
        <w:jc w:val="right"/>
      </w:pPr>
      <w:r>
        <w:rPr>
          <w:rFonts w:ascii="OpenSauceOne" w:hAnsi="OpenSauceOne" w:eastAsia="OpenSauceOne"/>
          <w:b/>
          <w:i w:val="0"/>
          <w:color w:val="000000"/>
          <w:sz w:val="22"/>
        </w:rPr>
        <w:t>Contact info--8604934157 |Email:- ujjwalvashu2004@gmail.com</w:t>
      </w:r>
    </w:p>
    <w:p>
      <w:pPr>
        <w:autoSpaceDN w:val="0"/>
        <w:autoSpaceDE w:val="0"/>
        <w:widowControl/>
        <w:spacing w:line="340" w:lineRule="exact" w:before="260" w:after="0"/>
        <w:ind w:left="0" w:right="4000" w:firstLine="0"/>
        <w:jc w:val="right"/>
      </w:pPr>
      <w:r>
        <w:rPr>
          <w:rFonts w:ascii="Anonymous" w:hAnsi="Anonymous" w:eastAsia="Anonymous"/>
          <w:b w:val="0"/>
          <w:i w:val="0"/>
          <w:color w:val="000000"/>
          <w:sz w:val="34"/>
          <w:u w:val="single"/>
        </w:rPr>
        <w:t>CAREER OBJECTIVE:-</w:t>
      </w:r>
    </w:p>
    <w:p>
      <w:pPr>
        <w:autoSpaceDN w:val="0"/>
        <w:autoSpaceDE w:val="0"/>
        <w:widowControl/>
        <w:spacing w:line="240" w:lineRule="exact" w:before="136" w:after="0"/>
        <w:ind w:left="1112" w:right="0" w:firstLine="0"/>
        <w:jc w:val="left"/>
      </w:pPr>
      <w:r>
        <w:rPr>
          <w:rFonts w:ascii="OpenSauceOne" w:hAnsi="OpenSauceOne" w:eastAsia="OpenSauceOne"/>
          <w:b w:val="0"/>
          <w:i w:val="0"/>
          <w:color w:val="000000"/>
          <w:sz w:val="20"/>
        </w:rPr>
        <w:t xml:space="preserve">Motivated software engineer with expertise in web development and practical experience gained through </w:t>
      </w:r>
      <w:r>
        <w:rPr>
          <w:rFonts w:ascii="OpenSauceOne" w:hAnsi="OpenSauceOne" w:eastAsia="OpenSauceOne"/>
          <w:b w:val="0"/>
          <w:i w:val="0"/>
          <w:color w:val="000000"/>
          <w:sz w:val="20"/>
        </w:rPr>
        <w:t xml:space="preserve">academic and personal projects. Skilled in teamwork, problem-solving, and time management. Committed to </w:t>
      </w:r>
      <w:r>
        <w:rPr>
          <w:rFonts w:ascii="OpenSauceOne" w:hAnsi="OpenSauceOne" w:eastAsia="OpenSauceOne"/>
          <w:b w:val="0"/>
          <w:i w:val="0"/>
          <w:color w:val="000000"/>
          <w:sz w:val="20"/>
        </w:rPr>
        <w:t xml:space="preserve">contributing meaningfully to organizational success with dedication and enthusiasm. My objective is to make a </w:t>
      </w:r>
      <w:r>
        <w:rPr>
          <w:rFonts w:ascii="OpenSauceOne" w:hAnsi="OpenSauceOne" w:eastAsia="OpenSauceOne"/>
          <w:b w:val="0"/>
          <w:i w:val="0"/>
          <w:color w:val="000000"/>
          <w:sz w:val="20"/>
        </w:rPr>
        <w:t xml:space="preserve">significant impact creating high- quality, scalable, and user-centric applications that meet the evolving needs of </w:t>
      </w:r>
      <w:r>
        <w:rPr>
          <w:rFonts w:ascii="OpenSauceOne" w:hAnsi="OpenSauceOne" w:eastAsia="OpenSauceOne"/>
          <w:b w:val="0"/>
          <w:i w:val="0"/>
          <w:color w:val="000000"/>
          <w:sz w:val="20"/>
        </w:rPr>
        <w:t>the industry and are futuristic in nature .</w:t>
      </w:r>
    </w:p>
    <w:p>
      <w:pPr>
        <w:autoSpaceDN w:val="0"/>
        <w:autoSpaceDE w:val="0"/>
        <w:widowControl/>
        <w:spacing w:line="340" w:lineRule="exact" w:before="374" w:after="0"/>
        <w:ind w:left="0" w:right="4028" w:firstLine="0"/>
        <w:jc w:val="right"/>
      </w:pPr>
      <w:r>
        <w:rPr>
          <w:rFonts w:ascii="Anonymous" w:hAnsi="Anonymous" w:eastAsia="Anonymous"/>
          <w:b w:val="0"/>
          <w:i w:val="0"/>
          <w:color w:val="000000"/>
          <w:sz w:val="34"/>
          <w:u w:val="single"/>
        </w:rPr>
        <w:t>TECHNICAL SKILLS:-</w:t>
      </w:r>
    </w:p>
    <w:p>
      <w:pPr>
        <w:autoSpaceDN w:val="0"/>
        <w:autoSpaceDE w:val="0"/>
        <w:widowControl/>
        <w:spacing w:line="220" w:lineRule="exact" w:before="118" w:after="0"/>
        <w:ind w:left="1314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>Proficient in Programming Language: HTML, CSS, Bootstrap, JavaScript, Java, C (Data Structure), Python,</w:t>
      </w:r>
    </w:p>
    <w:p>
      <w:pPr>
        <w:autoSpaceDN w:val="0"/>
        <w:autoSpaceDE w:val="0"/>
        <w:widowControl/>
        <w:spacing w:line="220" w:lineRule="exact" w:before="364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>Experienced with Frameworks, Libraries, and Databases: React.js, MySQL, Express.js.</w:t>
      </w:r>
    </w:p>
    <w:p>
      <w:pPr>
        <w:autoSpaceDN w:val="0"/>
        <w:autoSpaceDE w:val="0"/>
        <w:widowControl/>
        <w:spacing w:line="220" w:lineRule="exact" w:before="80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>Web Development: Frontend and Backend expertise</w:t>
      </w:r>
    </w:p>
    <w:p>
      <w:pPr>
        <w:autoSpaceDN w:val="0"/>
        <w:autoSpaceDE w:val="0"/>
        <w:widowControl/>
        <w:spacing w:line="220" w:lineRule="exact" w:before="480" w:after="0"/>
        <w:ind w:left="137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>Problem resolution, teamwork, collaboration. Ethics, verbal communication, multitasking</w:t>
      </w:r>
    </w:p>
    <w:p>
      <w:pPr>
        <w:autoSpaceDN w:val="0"/>
        <w:autoSpaceDE w:val="0"/>
        <w:widowControl/>
        <w:spacing w:line="340" w:lineRule="exact" w:before="268" w:after="0"/>
        <w:ind w:left="0" w:right="3516" w:firstLine="0"/>
        <w:jc w:val="right"/>
      </w:pPr>
      <w:r>
        <w:rPr>
          <w:rFonts w:ascii="Anonymous" w:hAnsi="Anonymous" w:eastAsia="Anonymous"/>
          <w:b w:val="0"/>
          <w:i w:val="0"/>
          <w:color w:val="000000"/>
          <w:sz w:val="34"/>
        </w:rPr>
        <w:t>ACADEMIC PROJECTS:-</w:t>
      </w:r>
    </w:p>
    <w:p>
      <w:pPr>
        <w:autoSpaceDN w:val="0"/>
        <w:autoSpaceDE w:val="0"/>
        <w:widowControl/>
        <w:spacing w:line="220" w:lineRule="exact" w:before="158" w:after="0"/>
        <w:ind w:left="1314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 xml:space="preserve">Project Title :-ALGORITHM VISUALIZER </w:t>
      </w:r>
    </w:p>
    <w:p>
      <w:pPr>
        <w:autoSpaceDN w:val="0"/>
        <w:autoSpaceDE w:val="0"/>
        <w:widowControl/>
        <w:spacing w:line="226" w:lineRule="exact" w:before="100" w:after="0"/>
        <w:ind w:left="1314" w:right="0" w:firstLine="0"/>
        <w:jc w:val="left"/>
      </w:pPr>
      <w:r>
        <w:rPr>
          <w:rFonts w:ascii="OpenSauceOne" w:hAnsi="OpenSauceOne" w:eastAsia="OpenSauceOne"/>
          <w:b w:val="0"/>
          <w:i w:val="0"/>
          <w:color w:val="000000"/>
          <w:sz w:val="18"/>
        </w:rPr>
        <w:t>Ob</w:t>
      </w:r>
      <w:r>
        <w:rPr>
          <w:rFonts w:ascii="OpenSauceOne" w:hAnsi="OpenSauceOne" w:eastAsia="OpenSauceOne"/>
          <w:b w:val="0"/>
          <w:i w:val="0"/>
          <w:color w:val="000000"/>
          <w:sz w:val="18"/>
        </w:rPr>
        <w:t>jective: Developed a tool to visualize various algorithms for educational purposes</w:t>
      </w:r>
    </w:p>
    <w:p>
      <w:pPr>
        <w:autoSpaceDN w:val="0"/>
        <w:autoSpaceDE w:val="0"/>
        <w:widowControl/>
        <w:spacing w:line="228" w:lineRule="exact" w:before="88" w:after="0"/>
        <w:ind w:left="1314" w:right="0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18"/>
        </w:rPr>
        <w:t xml:space="preserve"> Technology used:-HTML, CSS, JavaScript, Express.js, MongoDB.</w:t>
      </w:r>
    </w:p>
    <w:p>
      <w:pPr>
        <w:autoSpaceDN w:val="0"/>
        <w:autoSpaceDE w:val="0"/>
        <w:widowControl/>
        <w:spacing w:line="220" w:lineRule="exact" w:before="176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 xml:space="preserve">Project Title :- QUIZ WEBSITE </w:t>
      </w:r>
    </w:p>
    <w:p>
      <w:pPr>
        <w:autoSpaceDN w:val="0"/>
        <w:autoSpaceDE w:val="0"/>
        <w:widowControl/>
        <w:spacing w:line="228" w:lineRule="exact" w:before="54" w:after="0"/>
        <w:ind w:left="1322" w:right="0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18"/>
        </w:rPr>
        <w:t>Cre</w:t>
      </w:r>
      <w:r>
        <w:rPr>
          <w:rFonts w:ascii="OpenSauceOne" w:hAnsi="OpenSauceOne" w:eastAsia="OpenSauceOne"/>
          <w:b w:val="0"/>
          <w:i w:val="0"/>
          <w:color w:val="000000"/>
          <w:sz w:val="18"/>
        </w:rPr>
        <w:t>ated a dynamic quiz application for testing and learning purposes.</w:t>
      </w:r>
    </w:p>
    <w:p>
      <w:pPr>
        <w:autoSpaceDN w:val="0"/>
        <w:autoSpaceDE w:val="0"/>
        <w:widowControl/>
        <w:spacing w:line="228" w:lineRule="exact" w:before="58" w:after="0"/>
        <w:ind w:left="1322" w:right="0" w:firstLine="0"/>
        <w:jc w:val="left"/>
      </w:pPr>
      <w:r>
        <w:rPr>
          <w:rFonts w:ascii="OpenSauceOne" w:hAnsi="OpenSauceOne" w:eastAsia="OpenSauceOne"/>
          <w:b w:val="0"/>
          <w:i w:val="0"/>
          <w:color w:val="000000"/>
          <w:sz w:val="18"/>
        </w:rPr>
        <w:t xml:space="preserve">Technology used:-HTML ,CSS , Javascript </w:t>
      </w:r>
    </w:p>
    <w:p>
      <w:pPr>
        <w:autoSpaceDN w:val="0"/>
        <w:autoSpaceDE w:val="0"/>
        <w:widowControl/>
        <w:spacing w:line="220" w:lineRule="exact" w:before="142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 xml:space="preserve">Project Title :-Amazon clone </w:t>
      </w:r>
    </w:p>
    <w:p>
      <w:pPr>
        <w:autoSpaceDN w:val="0"/>
        <w:autoSpaceDE w:val="0"/>
        <w:widowControl/>
        <w:spacing w:line="220" w:lineRule="exact" w:before="66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>Technology used-Html,css,js</w:t>
      </w:r>
    </w:p>
    <w:p>
      <w:pPr>
        <w:autoSpaceDN w:val="0"/>
        <w:autoSpaceDE w:val="0"/>
        <w:widowControl/>
        <w:spacing w:line="220" w:lineRule="exact" w:before="304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 xml:space="preserve">Project Title :-Movie Website </w:t>
      </w:r>
    </w:p>
    <w:p>
      <w:pPr>
        <w:autoSpaceDN w:val="0"/>
        <w:autoSpaceDE w:val="0"/>
        <w:widowControl/>
        <w:spacing w:line="220" w:lineRule="exact" w:before="80" w:after="0"/>
        <w:ind w:left="1322" w:right="0" w:firstLine="0"/>
        <w:jc w:val="left"/>
      </w:pPr>
      <w:r>
        <w:rPr>
          <w:rFonts w:ascii="Anonymous" w:hAnsi="Anonymous" w:eastAsia="Anonymous"/>
          <w:b w:val="0"/>
          <w:i w:val="0"/>
          <w:color w:val="000000"/>
          <w:sz w:val="22"/>
        </w:rPr>
        <w:t>Technology used-Html,css,js</w:t>
      </w:r>
    </w:p>
    <w:p>
      <w:pPr>
        <w:autoSpaceDN w:val="0"/>
        <w:autoSpaceDE w:val="0"/>
        <w:widowControl/>
        <w:spacing w:line="340" w:lineRule="exact" w:before="254" w:after="0"/>
        <w:ind w:left="0" w:right="2668" w:firstLine="0"/>
        <w:jc w:val="right"/>
      </w:pPr>
      <w:r>
        <w:rPr>
          <w:rFonts w:ascii="Anonymous" w:hAnsi="Anonymous" w:eastAsia="Anonymous"/>
          <w:b w:val="0"/>
          <w:i w:val="0"/>
          <w:color w:val="000000"/>
          <w:sz w:val="34"/>
          <w:u w:val="single"/>
        </w:rPr>
        <w:t>EDUCATIONAL QUALIFICATION:-</w:t>
      </w:r>
    </w:p>
    <w:p>
      <w:pPr>
        <w:autoSpaceDN w:val="0"/>
        <w:autoSpaceDE w:val="0"/>
        <w:widowControl/>
        <w:spacing w:line="240" w:lineRule="exact" w:before="84" w:after="0"/>
        <w:ind w:left="1372" w:right="1872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20"/>
        </w:rPr>
        <w:t xml:space="preserve">2022-2025 </w:t>
      </w:r>
      <w:r>
        <w:br/>
      </w:r>
      <w:r>
        <w:rPr>
          <w:rFonts w:ascii="OpenSauceOne" w:hAnsi="OpenSauceOne" w:eastAsia="OpenSauceOne"/>
          <w:b w:val="0"/>
          <w:i w:val="0"/>
          <w:color w:val="000000"/>
          <w:sz w:val="20"/>
        </w:rPr>
        <w:t>University of Allahabad, Prayagraj. Uttar Pradesh Bachelor Of Computer Application (BCA)</w:t>
      </w:r>
    </w:p>
    <w:p>
      <w:pPr>
        <w:autoSpaceDN w:val="0"/>
        <w:autoSpaceDE w:val="0"/>
        <w:widowControl/>
        <w:spacing w:line="240" w:lineRule="exact" w:before="296" w:after="0"/>
        <w:ind w:left="1418" w:right="720" w:firstLine="0"/>
        <w:jc w:val="left"/>
      </w:pPr>
      <w:r>
        <w:rPr>
          <w:w w:val="102.27272727272727"/>
          <w:rFonts w:ascii="FreeSansBold" w:hAnsi="FreeSansBold" w:eastAsia="FreeSansBold"/>
          <w:b/>
          <w:i w:val="0"/>
          <w:color w:val="000000"/>
          <w:sz w:val="22"/>
        </w:rPr>
        <w:t xml:space="preserve">2021-2022 </w:t>
      </w:r>
      <w:r>
        <w:br/>
      </w:r>
      <w:r>
        <w:rPr>
          <w:w w:val="102.27272727272727"/>
          <w:rFonts w:ascii="FreeSans" w:hAnsi="FreeSans" w:eastAsia="FreeSans"/>
          <w:b w:val="0"/>
          <w:i w:val="0"/>
          <w:color w:val="000000"/>
          <w:sz w:val="22"/>
        </w:rPr>
        <w:t>Bishop Johnson School &amp; College, Prayagraj, Uttar Pradesh, Intermediate (Class - XII), July 2022</w:t>
      </w:r>
    </w:p>
    <w:p>
      <w:pPr>
        <w:autoSpaceDN w:val="0"/>
        <w:autoSpaceDE w:val="0"/>
        <w:widowControl/>
        <w:spacing w:line="240" w:lineRule="exact" w:before="240" w:after="0"/>
        <w:ind w:left="1418" w:right="864" w:firstLine="0"/>
        <w:jc w:val="left"/>
      </w:pPr>
      <w:r>
        <w:rPr>
          <w:w w:val="102.27272727272727"/>
          <w:rFonts w:ascii="FreeSansBold" w:hAnsi="FreeSansBold" w:eastAsia="FreeSansBold"/>
          <w:b/>
          <w:i w:val="0"/>
          <w:color w:val="000000"/>
          <w:sz w:val="22"/>
        </w:rPr>
        <w:t xml:space="preserve">2020-2021 </w:t>
      </w:r>
      <w:r>
        <w:br/>
      </w:r>
      <w:r>
        <w:rPr>
          <w:w w:val="102.27272727272727"/>
          <w:rFonts w:ascii="FreeSans" w:hAnsi="FreeSans" w:eastAsia="FreeSans"/>
          <w:b w:val="0"/>
          <w:i w:val="0"/>
          <w:color w:val="000000"/>
          <w:sz w:val="22"/>
        </w:rPr>
        <w:t>Bishop Johnson School &amp; College, Prayagraj, Uttar Pradesh, High School (Class - X),May 2021</w:t>
      </w:r>
    </w:p>
    <w:p>
      <w:pPr>
        <w:autoSpaceDN w:val="0"/>
        <w:autoSpaceDE w:val="0"/>
        <w:widowControl/>
        <w:spacing w:line="340" w:lineRule="exact" w:before="336" w:after="0"/>
        <w:ind w:left="0" w:right="2370" w:firstLine="0"/>
        <w:jc w:val="right"/>
      </w:pPr>
      <w:r>
        <w:rPr>
          <w:rFonts w:ascii="Anonymous" w:hAnsi="Anonymous" w:eastAsia="Anonymous"/>
          <w:b w:val="0"/>
          <w:i w:val="0"/>
          <w:color w:val="000000"/>
          <w:sz w:val="34"/>
          <w:u w:val="single"/>
        </w:rPr>
        <w:t xml:space="preserve">TRANING AND CERTIFICATIONS:- </w:t>
      </w:r>
    </w:p>
    <w:p>
      <w:pPr>
        <w:autoSpaceDN w:val="0"/>
        <w:autoSpaceDE w:val="0"/>
        <w:widowControl/>
        <w:spacing w:line="210" w:lineRule="exact" w:before="82" w:after="0"/>
        <w:ind w:left="1372" w:right="1296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16"/>
        </w:rPr>
        <w:t xml:space="preserve">WEB DEVELOPMENT INTERN - </w:t>
      </w:r>
      <w:r>
        <w:rPr>
          <w:rFonts w:ascii="OpenSauceOne" w:hAnsi="OpenSauceOne" w:eastAsia="OpenSauceOne"/>
          <w:b w:val="0"/>
          <w:i w:val="0"/>
          <w:color w:val="000000"/>
          <w:sz w:val="16"/>
        </w:rPr>
        <w:t xml:space="preserve">Tranings on Internshala. I have also completed web development training on internshala </w:t>
      </w:r>
      <w:r>
        <w:rPr>
          <w:rFonts w:ascii="OpenSauceOne" w:hAnsi="OpenSauceOne" w:eastAsia="OpenSauceOne"/>
          <w:b w:val="0"/>
          <w:i w:val="0"/>
          <w:color w:val="000000"/>
          <w:sz w:val="16"/>
        </w:rPr>
        <w:t xml:space="preserve">and have secured 93% marks on internshala Tranings, </w:t>
      </w:r>
      <w:r>
        <w:rPr>
          <w:rFonts w:ascii="OpenSauceOne" w:hAnsi="OpenSauceOne" w:eastAsia="OpenSauceOne"/>
          <w:b/>
          <w:i w:val="0"/>
          <w:color w:val="000000"/>
          <w:sz w:val="16"/>
        </w:rPr>
        <w:t xml:space="preserve">With hands on experience </w:t>
      </w:r>
    </w:p>
    <w:p>
      <w:pPr>
        <w:autoSpaceDN w:val="0"/>
        <w:autoSpaceDE w:val="0"/>
        <w:widowControl/>
        <w:spacing w:line="204" w:lineRule="exact" w:before="96" w:after="0"/>
        <w:ind w:left="1372" w:right="0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16"/>
        </w:rPr>
        <w:t>MACHINE LEARNING INTERN-</w:t>
      </w:r>
    </w:p>
    <w:p>
      <w:pPr>
        <w:autoSpaceDN w:val="0"/>
        <w:autoSpaceDE w:val="0"/>
        <w:widowControl/>
        <w:spacing w:line="202" w:lineRule="exact" w:before="98" w:after="0"/>
        <w:ind w:left="1372" w:right="0" w:firstLine="0"/>
        <w:jc w:val="left"/>
      </w:pPr>
      <w:r>
        <w:rPr>
          <w:rFonts w:ascii="OpenSauceOne" w:hAnsi="OpenSauceOne" w:eastAsia="OpenSauceOne"/>
          <w:b w:val="0"/>
          <w:i w:val="0"/>
          <w:color w:val="000000"/>
          <w:sz w:val="16"/>
        </w:rPr>
        <w:t>Top performer (Machine Learning Training) verify and added by Internshala Tranings</w:t>
      </w:r>
    </w:p>
    <w:p>
      <w:pPr>
        <w:autoSpaceDN w:val="0"/>
        <w:autoSpaceDE w:val="0"/>
        <w:widowControl/>
        <w:spacing w:line="202" w:lineRule="exact" w:before="22" w:after="0"/>
        <w:ind w:left="1372" w:right="0" w:firstLine="0"/>
        <w:jc w:val="left"/>
      </w:pPr>
      <w:r>
        <w:rPr>
          <w:rFonts w:ascii="OpenSauceOne" w:hAnsi="OpenSauceOne" w:eastAsia="OpenSauceOne"/>
          <w:b w:val="0"/>
          <w:i w:val="0"/>
          <w:color w:val="000000"/>
          <w:sz w:val="16"/>
        </w:rPr>
        <w:t>Successfully completed a 6 weeks</w:t>
      </w:r>
    </w:p>
    <w:p>
      <w:pPr>
        <w:autoSpaceDN w:val="0"/>
        <w:autoSpaceDE w:val="0"/>
        <w:widowControl/>
        <w:spacing w:line="254" w:lineRule="exact" w:before="94" w:after="0"/>
        <w:ind w:left="1372" w:right="0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20"/>
        </w:rPr>
        <w:t>online certified training on Machine Learning and scored 97% in the final Test. Completed</w:t>
      </w:r>
    </w:p>
    <w:p>
      <w:pPr>
        <w:autoSpaceDN w:val="0"/>
        <w:autoSpaceDE w:val="0"/>
        <w:widowControl/>
        <w:spacing w:line="252" w:lineRule="exact" w:before="32" w:after="0"/>
        <w:ind w:left="1372" w:right="0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20"/>
        </w:rPr>
        <w:t>Internship &amp; Job Preparation</w:t>
      </w:r>
    </w:p>
    <w:p>
      <w:pPr>
        <w:autoSpaceDN w:val="0"/>
        <w:autoSpaceDE w:val="0"/>
        <w:widowControl/>
        <w:spacing w:line="340" w:lineRule="exact" w:before="298" w:after="0"/>
        <w:ind w:left="0" w:right="2474" w:firstLine="0"/>
        <w:jc w:val="right"/>
      </w:pPr>
      <w:r>
        <w:rPr>
          <w:rFonts w:ascii="Anonymous" w:hAnsi="Anonymous" w:eastAsia="Anonymous"/>
          <w:b w:val="0"/>
          <w:i w:val="0"/>
          <w:color w:val="000000"/>
          <w:sz w:val="34"/>
          <w:u w:val="single"/>
        </w:rPr>
        <w:t>EXTRACURRICUCLAR ACTIVITIES</w:t>
      </w:r>
    </w:p>
    <w:p>
      <w:pPr>
        <w:autoSpaceDN w:val="0"/>
        <w:autoSpaceDE w:val="0"/>
        <w:widowControl/>
        <w:spacing w:line="228" w:lineRule="exact" w:before="132" w:after="0"/>
        <w:ind w:left="1304" w:right="0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18"/>
        </w:rPr>
        <w:t>ICT Cells, C.M.P. Degree College, Prayagraj, Uttar Pradesh Student Admission Officer, through EWYL Scheme July</w:t>
      </w:r>
    </w:p>
    <w:p>
      <w:pPr>
        <w:autoSpaceDN w:val="0"/>
        <w:autoSpaceDE w:val="0"/>
        <w:widowControl/>
        <w:spacing w:line="226" w:lineRule="exact" w:before="72" w:after="0"/>
        <w:ind w:left="1304" w:right="864" w:firstLine="0"/>
        <w:jc w:val="left"/>
      </w:pPr>
      <w:r>
        <w:rPr>
          <w:rFonts w:ascii="OpenSauceOne" w:hAnsi="OpenSauceOne" w:eastAsia="OpenSauceOne"/>
          <w:b/>
          <w:i w:val="0"/>
          <w:color w:val="000000"/>
          <w:sz w:val="18"/>
        </w:rPr>
        <w:t xml:space="preserve">Dean Office, C.M.P. Degree College, Prayagraj, Uttar Pradesh:-Computer Data Entry Operator, through EWYL </w:t>
      </w:r>
      <w:r>
        <w:rPr>
          <w:rFonts w:ascii="OpenSauceOne" w:hAnsi="OpenSauceOne" w:eastAsia="OpenSauceOne"/>
          <w:b/>
          <w:i w:val="0"/>
          <w:color w:val="000000"/>
          <w:sz w:val="18"/>
        </w:rPr>
        <w:t>Scheme</w:t>
      </w:r>
    </w:p>
    <w:sectPr w:rsidR="00FC693F" w:rsidRPr="0006063C" w:rsidSect="00034616">
      <w:pgSz w:w="11910" w:h="16845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